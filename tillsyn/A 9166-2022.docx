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9166-2022 i Bengtsfors kommun</w:t>
      </w:r>
    </w:p>
    <w:p>
      <w:r>
        <w:t>Detta dokument behandlar höga naturvärden i avverkningsamälan A 9166-2022 i Bengtsfors kommun. Denna avverkningsanmälan inkom 2022-02-23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kolflarnlav (NT), kortskaftad ärgspik (NT), spillkråka (NT, §4), tallticka (NT), vedtrappmossa (NT), blåmossa (S), bronshjon (S), dropptaggsvamp (S), mindre märgborre (S), rostfläck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1591"/>
            <wp:docPr id="1" name="Picture 1"/>
            <wp:cNvGraphicFramePr>
              <a:graphicFrameLocks noChangeAspect="1"/>
            </wp:cNvGraphicFramePr>
            <a:graphic>
              <a:graphicData uri="http://schemas.openxmlformats.org/drawingml/2006/picture">
                <pic:pic>
                  <pic:nvPicPr>
                    <pic:cNvPr id="0" name="A 9166-2022.png"/>
                    <pic:cNvPicPr/>
                  </pic:nvPicPr>
                  <pic:blipFill>
                    <a:blip r:embed="rId16"/>
                    <a:stretch>
                      <a:fillRect/>
                    </a:stretch>
                  </pic:blipFill>
                  <pic:spPr>
                    <a:xfrm>
                      <a:off x="0" y="0"/>
                      <a:ext cx="5486400" cy="29515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6555980, E 341083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