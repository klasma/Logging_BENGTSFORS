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9721-2019 i Bengtsfors kommun</w:t>
      </w:r>
    </w:p>
    <w:p>
      <w:r>
        <w:t>Detta dokument behandlar höga naturvärden i avverkningsamälan A 9721-2019 i Bengtsfors kommun. Denna avverkningsanmälan inkom 2019-02-12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klasefibbla (NT), månlåsbräken (NT) och skogsklocka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9721-2019.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6569974, E 339776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