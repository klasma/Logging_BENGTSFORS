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9043-2021 i Bengtsfors kommun</w:t>
      </w:r>
    </w:p>
    <w:p>
      <w:r>
        <w:t>Detta dokument behandlar höga naturvärden i avverkningsamälan A 9043-2021 i Bengtsfors kommun. Denna avverkningsanmälan inkom 2021-02-22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violettkantad guldvinge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9043-2021.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6560761, E 339435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