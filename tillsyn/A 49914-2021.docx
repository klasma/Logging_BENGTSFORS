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49914-2021 i Bengtsfors kommun</w:t>
      </w:r>
    </w:p>
    <w:p>
      <w:r>
        <w:t>Detta dokument behandlar höga naturvärden i avverkningsamälan A 49914-2021 i Bengtsfors kommun. Denna avverkningsanmälan inkom 2021-09-16 och omfattar 10,0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skogstrappmossa (NT), vedflikmossa (NT), vedtrappmossa (NT), blåsfliksmossa (S), fällmossa (S), guldlockmossa (S), klippfrullania (S), platt fjädermossa (S), purpurmylia (S), stor revmossa (S) och västlig hakmossa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5205"/>
            <wp:docPr id="1" name="Picture 1"/>
            <wp:cNvGraphicFramePr>
              <a:graphicFrameLocks noChangeAspect="1"/>
            </wp:cNvGraphicFramePr>
            <a:graphic>
              <a:graphicData uri="http://schemas.openxmlformats.org/drawingml/2006/picture">
                <pic:pic>
                  <pic:nvPicPr>
                    <pic:cNvPr id="0" name="A 49914-2021.png"/>
                    <pic:cNvPicPr/>
                  </pic:nvPicPr>
                  <pic:blipFill>
                    <a:blip r:embed="rId16"/>
                    <a:stretch>
                      <a:fillRect/>
                    </a:stretch>
                  </pic:blipFill>
                  <pic:spPr>
                    <a:xfrm>
                      <a:off x="0" y="0"/>
                      <a:ext cx="5486400" cy="35152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6521680, E 339279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