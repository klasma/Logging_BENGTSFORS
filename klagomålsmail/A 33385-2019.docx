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33385-2019 i Bengtsfors kommun har hittats 11 naturvårdsarter varav 9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