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63067-2021 i Bengtsfors kommun</w:t>
      </w:r>
    </w:p>
    <w:p>
      <w:r>
        <w:t>Detta dokument behandlar höga naturvärden i avverkningsamälan A 63067-2021 i Bengtsfors kommun. Denna avverkningsanmälan inkom 2021-11-05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tornseglare (EN, §4), buskskvätta (NT, §4), duvhök (NT, §4), pilgrimsfalk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3067-2021.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Buskskvätta (NT, §4)</w:t>
      </w:r>
    </w:p>
    <w:p>
      <w:pPr>
        <w:pStyle w:val="ListBullet"/>
      </w:pPr>
      <w:r>
        <w:t>Duvhök (NT, §4)</w:t>
      </w:r>
    </w:p>
    <w:p>
      <w:pPr>
        <w:pStyle w:val="ListBullet"/>
      </w:pPr>
      <w:r>
        <w:t>Pilgrimsfalk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