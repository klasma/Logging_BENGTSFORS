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33385-2019 i Bengtsfors kommun</w:t>
      </w:r>
    </w:p>
    <w:p>
      <w:r>
        <w:t>Detta dokument behandlar höga naturvärden i avverkningsamälan A 33385-2019 i Bengtsfors kommun. Denna avverkningsanmälan inkom 2019-06-28 och omfattar 26,5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liten blekspik (VU), brunpudrad nållav (NT), doftskinn (NT), garnlav (NT), kolflarnlav (NT), kortskaftad ärgspik (NT), svart taggsvamp (NT), vedskivlav (NT), vedtrappmossa (NT), gulnål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3385-2019.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6564360, E 355331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